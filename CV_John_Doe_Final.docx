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E66" w:rsidRDefault="003F6568">
      <w:pPr>
        <w:pStyle w:val="Title"/>
      </w:pPr>
      <w:r>
        <w:t>Curriculum Vitae</w:t>
      </w:r>
    </w:p>
    <w:p w:rsidR="00D81E66" w:rsidRDefault="003F6568">
      <w:pPr>
        <w:pStyle w:val="Heading1"/>
      </w:pPr>
      <w:r>
        <w:t>Name</w:t>
      </w:r>
    </w:p>
    <w:p w:rsidR="00D81E66" w:rsidRDefault="003F6568">
      <w:r>
        <w:t>John Doe</w:t>
      </w:r>
    </w:p>
    <w:p w:rsidR="00D81E66" w:rsidRDefault="003F6568">
      <w:pPr>
        <w:pStyle w:val="Heading1"/>
      </w:pPr>
      <w:r>
        <w:t>Contact</w:t>
      </w:r>
    </w:p>
    <w:p w:rsidR="00D81E66" w:rsidRDefault="003F6568">
      <w:r>
        <w:t>Phone: +91-9876543210</w:t>
      </w:r>
    </w:p>
    <w:p w:rsidR="00D81E66" w:rsidRDefault="003F6568">
      <w:r>
        <w:t>Email: john.doe@example.com</w:t>
      </w:r>
    </w:p>
    <w:p w:rsidR="00D81E66" w:rsidRDefault="003F6568">
      <w:r>
        <w:t>Address: 123 Main Street, New Delhi, India</w:t>
      </w:r>
    </w:p>
    <w:p w:rsidR="00D81E66" w:rsidRDefault="003F6568">
      <w:pPr>
        <w:pStyle w:val="Heading1"/>
      </w:pPr>
      <w:r>
        <w:t>College Project</w:t>
      </w:r>
    </w:p>
    <w:p w:rsidR="00D81E66" w:rsidRDefault="003F6568">
      <w:r>
        <w:t>Title: Om – E-commerce with Payment Integration</w:t>
      </w:r>
    </w:p>
    <w:p w:rsidR="00D81E66" w:rsidRDefault="003F6568">
      <w:r>
        <w:t>Description: Developed a functional e-commerce website with</w:t>
      </w:r>
      <w:r>
        <w:t xml:space="preserve"> integrated payment gateway using PHP. Utilized XAMPP for local development and tested end-to-end purchase workflows. Implemented user authentication, product catalog, and order tracking features.</w:t>
      </w:r>
    </w:p>
    <w:p w:rsidR="00D81E66" w:rsidRDefault="003F6568">
      <w:r>
        <w:t>Tech Used: PHP, XAMPP, JavaScript, HTML, CSS</w:t>
      </w:r>
    </w:p>
    <w:p w:rsidR="000B61DF" w:rsidRDefault="000B61DF" w:rsidP="000B61DF">
      <w:r>
        <w:t>Title: Login Management System</w:t>
      </w:r>
    </w:p>
    <w:p w:rsidR="000B61DF" w:rsidRDefault="000B61DF" w:rsidP="000B61DF">
      <w:bookmarkStart w:id="0" w:name="_GoBack"/>
      <w:r>
        <w:t>Description: Developed a secure backend system for managing user logins and sessions. Implemented JWT-based authentication, password encryption, and role-based access controls.</w:t>
      </w:r>
    </w:p>
    <w:bookmarkEnd w:id="0"/>
    <w:p w:rsidR="000B61DF" w:rsidRDefault="000B61DF" w:rsidP="000B61DF">
      <w:r>
        <w:t xml:space="preserve">Tech Used: Node.js, Express.js, </w:t>
      </w:r>
      <w:proofErr w:type="spellStart"/>
      <w:r>
        <w:t>MongoDB</w:t>
      </w:r>
      <w:proofErr w:type="spellEnd"/>
    </w:p>
    <w:p w:rsidR="000B61DF" w:rsidRDefault="000B61DF"/>
    <w:p w:rsidR="00D81E66" w:rsidRDefault="003F6568">
      <w:pPr>
        <w:pStyle w:val="Heading1"/>
      </w:pPr>
      <w:r>
        <w:t>Training</w:t>
      </w:r>
    </w:p>
    <w:p w:rsidR="00D81E66" w:rsidRDefault="003F6568">
      <w:r>
        <w:rPr>
          <w:b/>
        </w:rPr>
        <w:t>Organ</w:t>
      </w:r>
      <w:r>
        <w:rPr>
          <w:b/>
        </w:rPr>
        <w:t>ization: ABC Technologies Pvt. Ltd.</w:t>
      </w:r>
    </w:p>
    <w:p w:rsidR="00D81E66" w:rsidRDefault="003F6568">
      <w:r>
        <w:t>Duration: 3 Months</w:t>
      </w:r>
    </w:p>
    <w:p w:rsidR="00D81E66" w:rsidRDefault="003F6568">
      <w:r>
        <w:t>Topic: Full Stack Web Development</w:t>
      </w:r>
    </w:p>
    <w:p w:rsidR="00D81E66" w:rsidRDefault="003F6568">
      <w:r>
        <w:t>Skills Learned: HTML, CSS, JavaScript, Node.js, MongoDB, Express.js</w:t>
      </w:r>
    </w:p>
    <w:p w:rsidR="00D81E66" w:rsidRDefault="003F6568">
      <w:pPr>
        <w:pStyle w:val="Heading1"/>
      </w:pPr>
      <w:r>
        <w:lastRenderedPageBreak/>
        <w:t>Education</w:t>
      </w:r>
    </w:p>
    <w:p w:rsidR="00D81E66" w:rsidRDefault="003F6568">
      <w:r>
        <w:t>Bachelor of Technology (B.Tech) – Computer Science</w:t>
      </w:r>
    </w:p>
    <w:p w:rsidR="00D81E66" w:rsidRDefault="003F6568">
      <w:r>
        <w:t>XYZ Institute of Technology, 2021 – 20</w:t>
      </w:r>
      <w:r>
        <w:t>25</w:t>
      </w:r>
    </w:p>
    <w:p w:rsidR="00D81E66" w:rsidRDefault="003F6568">
      <w:r>
        <w:t>CGPA: 8.2/10</w:t>
      </w:r>
    </w:p>
    <w:p w:rsidR="00D81E66" w:rsidRDefault="003F6568">
      <w:r>
        <w:t>Higher Secondary (12th Grade)</w:t>
      </w:r>
    </w:p>
    <w:p w:rsidR="00D81E66" w:rsidRDefault="003F6568">
      <w:r>
        <w:t>ABC Senior Secondary School, 2019 – 2021</w:t>
      </w:r>
    </w:p>
    <w:p w:rsidR="00D81E66" w:rsidRDefault="003F6568">
      <w:r>
        <w:t>Percentage: 85%</w:t>
      </w:r>
    </w:p>
    <w:p w:rsidR="00D81E66" w:rsidRDefault="003F6568">
      <w:pPr>
        <w:pStyle w:val="Heading1"/>
      </w:pPr>
      <w:r>
        <w:t>Skills</w:t>
      </w:r>
    </w:p>
    <w:p w:rsidR="00D81E66" w:rsidRDefault="003F6568">
      <w:r>
        <w:t>Programming Languages: C++, JavaScript, Python</w:t>
      </w:r>
    </w:p>
    <w:p w:rsidR="00D81E66" w:rsidRDefault="003F6568">
      <w:r>
        <w:t>Web Development: HTML, CSS, React.js, Node.js</w:t>
      </w:r>
    </w:p>
    <w:p w:rsidR="00D81E66" w:rsidRDefault="003F6568">
      <w:r>
        <w:t>Databases: MongoDB, MySQL</w:t>
      </w:r>
    </w:p>
    <w:p w:rsidR="00D81E66" w:rsidRDefault="003F6568">
      <w:r>
        <w:t>Tools: Git, VS Code, Postma</w:t>
      </w:r>
      <w:r>
        <w:t>n</w:t>
      </w:r>
    </w:p>
    <w:p w:rsidR="00D81E66" w:rsidRDefault="003F6568">
      <w:pPr>
        <w:pStyle w:val="Heading1"/>
      </w:pPr>
      <w:r>
        <w:t>Certificates</w:t>
      </w:r>
    </w:p>
    <w:p w:rsidR="00D81E66" w:rsidRDefault="003F6568">
      <w:r>
        <w:t>Full Stack Development – Coursera (2024)</w:t>
      </w:r>
    </w:p>
    <w:p w:rsidR="00D81E66" w:rsidRDefault="003F6568">
      <w:r>
        <w:t>Java Programming – Udemy (2023)</w:t>
      </w:r>
    </w:p>
    <w:p w:rsidR="00D81E66" w:rsidRDefault="003F6568">
      <w:r>
        <w:t>ReactJS Basics – FreeCodeCamp (2024)</w:t>
      </w:r>
    </w:p>
    <w:sectPr w:rsidR="00D81E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61DF"/>
    <w:rsid w:val="0015074B"/>
    <w:rsid w:val="0029639D"/>
    <w:rsid w:val="00326F90"/>
    <w:rsid w:val="003F6568"/>
    <w:rsid w:val="00AA1D8D"/>
    <w:rsid w:val="00B47730"/>
    <w:rsid w:val="00CB0664"/>
    <w:rsid w:val="00D81E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14A6697-69BA-4E67-B5FF-179093BB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058802-C151-41D8-9247-98ACD7597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cc</cp:lastModifiedBy>
  <cp:revision>2</cp:revision>
  <dcterms:created xsi:type="dcterms:W3CDTF">2013-12-23T23:15:00Z</dcterms:created>
  <dcterms:modified xsi:type="dcterms:W3CDTF">2025-05-02T08:32:00Z</dcterms:modified>
  <cp:category/>
</cp:coreProperties>
</file>